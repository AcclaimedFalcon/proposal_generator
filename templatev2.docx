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41C60" w14:textId="77777777" w:rsidR="008D7572" w:rsidRDefault="00000000">
      <w:pPr>
        <w:pStyle w:val="Title"/>
      </w:pPr>
      <w:r>
        <w:t>Proposal for {{client_name}}</w:t>
      </w:r>
    </w:p>
    <w:p w14:paraId="36316977" w14:textId="2B415E5F" w:rsidR="008D7572" w:rsidRDefault="00466937">
      <w:r>
        <w:t>Address</w:t>
      </w:r>
      <w:r w:rsidR="00000000">
        <w:t>: {{</w:t>
      </w:r>
      <w:proofErr w:type="spellStart"/>
      <w:r w:rsidR="00000000">
        <w:t>site_location</w:t>
      </w:r>
      <w:proofErr w:type="spellEnd"/>
      <w:r w:rsidR="00000000">
        <w:t>}}</w:t>
      </w:r>
    </w:p>
    <w:p w14:paraId="20A7C4DC" w14:textId="77777777" w:rsidR="008D7572" w:rsidRDefault="00000000">
      <w:r>
        <w:t>Date: {{proposal_date}}</w:t>
      </w:r>
    </w:p>
    <w:p w14:paraId="5F380276" w14:textId="2E08ED72" w:rsidR="008D7572" w:rsidRPr="00466937" w:rsidRDefault="00466937">
      <w:pPr>
        <w:rPr>
          <w:lang w:val="en-IN"/>
        </w:rPr>
      </w:pPr>
      <w:r w:rsidRPr="00466937">
        <w:rPr>
          <w:lang w:val="en-IN"/>
        </w:rPr>
        <w:t xml:space="preserve">All-in-One Solar Installation Kit (3.3 </w:t>
      </w:r>
      <w:proofErr w:type="spellStart"/>
      <w:r w:rsidRPr="00466937">
        <w:rPr>
          <w:lang w:val="en-IN"/>
        </w:rPr>
        <w:t>kWp</w:t>
      </w:r>
      <w:proofErr w:type="spellEnd"/>
      <w:r w:rsidRPr="00466937">
        <w:rPr>
          <w:lang w:val="en-IN"/>
        </w:rPr>
        <w:t xml:space="preserve">) </w:t>
      </w:r>
      <w:proofErr w:type="gramStart"/>
      <w:r w:rsidRPr="00466937">
        <w:rPr>
          <w:lang w:val="en-IN"/>
        </w:rPr>
        <w:t>₹</w:t>
      </w:r>
      <w:r>
        <w:rPr>
          <w:lang w:val="en-IN"/>
        </w:rPr>
        <w:t xml:space="preserve"> </w:t>
      </w:r>
      <w:r w:rsidR="00000000">
        <w:t>:</w:t>
      </w:r>
      <w:proofErr w:type="gramEnd"/>
      <w:r w:rsidR="00000000">
        <w:t xml:space="preserve"> </w:t>
      </w:r>
      <w:r w:rsidR="00684C84" w:rsidRPr="00466937">
        <w:rPr>
          <w:lang w:val="en-IN"/>
        </w:rPr>
        <w:t>₹</w:t>
      </w:r>
      <w:r w:rsidR="00684C84">
        <w:rPr>
          <w:lang w:val="en-IN"/>
        </w:rPr>
        <w:t xml:space="preserve"> </w:t>
      </w:r>
      <w:r w:rsidR="00000000">
        <w:t>{{</w:t>
      </w:r>
      <w:proofErr w:type="spellStart"/>
      <w:r w:rsidRPr="00466937">
        <w:rPr>
          <w:lang w:val="en-IN"/>
        </w:rPr>
        <w:t>aio_solar_kit_price</w:t>
      </w:r>
      <w:proofErr w:type="spellEnd"/>
      <w:r w:rsidR="00000000">
        <w:t xml:space="preserve">}} </w:t>
      </w:r>
    </w:p>
    <w:p w14:paraId="1C74D6CB" w14:textId="1E8ED6F6" w:rsidR="008D7572" w:rsidRDefault="00684C84">
      <w:r>
        <w:t>Total</w:t>
      </w:r>
      <w:r w:rsidR="00000000">
        <w:t xml:space="preserve"> Price: ₹{{</w:t>
      </w:r>
      <w:proofErr w:type="spellStart"/>
      <w:r>
        <w:t>total</w:t>
      </w:r>
      <w:r w:rsidR="00000000">
        <w:t>_price</w:t>
      </w:r>
      <w:proofErr w:type="spellEnd"/>
      <w:r w:rsidR="00000000">
        <w:t>}}</w:t>
      </w:r>
    </w:p>
    <w:p w14:paraId="4960E77D" w14:textId="74553C23" w:rsidR="008D7572" w:rsidRPr="00773B18" w:rsidRDefault="00684C84">
      <w:pPr>
        <w:rPr>
          <w:lang w:val="en-IN"/>
        </w:rPr>
      </w:pPr>
      <w:r>
        <w:t>Discounted Price</w:t>
      </w:r>
      <w:r w:rsidR="00000000">
        <w:t>: ₹{{</w:t>
      </w:r>
      <w:proofErr w:type="spellStart"/>
      <w:r w:rsidRPr="00684C84">
        <w:rPr>
          <w:lang w:val="en-IN"/>
        </w:rPr>
        <w:t>discounted_price</w:t>
      </w:r>
      <w:proofErr w:type="spellEnd"/>
      <w:r w:rsidR="00000000">
        <w:t>}}</w:t>
      </w:r>
    </w:p>
    <w:p w14:paraId="259D8AAB" w14:textId="206C430E" w:rsidR="008D7572" w:rsidRPr="00773B18" w:rsidRDefault="00684C84">
      <w:pPr>
        <w:rPr>
          <w:lang w:val="en-IN"/>
        </w:rPr>
      </w:pPr>
      <w:r>
        <w:t>Net Effective Price</w:t>
      </w:r>
      <w:r w:rsidR="00000000">
        <w:t xml:space="preserve">: </w:t>
      </w:r>
      <w:proofErr w:type="gramStart"/>
      <w:r w:rsidR="00000000">
        <w:t>₹{</w:t>
      </w:r>
      <w:proofErr w:type="gramEnd"/>
      <w:r w:rsidR="00000000">
        <w:t>{</w:t>
      </w:r>
      <w:proofErr w:type="spellStart"/>
      <w:r w:rsidRPr="00684C84">
        <w:rPr>
          <w:lang w:val="en-IN"/>
        </w:rPr>
        <w:t>net_effective_</w:t>
      </w:r>
      <w:proofErr w:type="gramStart"/>
      <w:r w:rsidRPr="00684C84">
        <w:rPr>
          <w:lang w:val="en-IN"/>
        </w:rPr>
        <w:t>price</w:t>
      </w:r>
      <w:proofErr w:type="spellEnd"/>
      <w:r>
        <w:t xml:space="preserve"> </w:t>
      </w:r>
      <w:r w:rsidR="00000000">
        <w:t>}</w:t>
      </w:r>
      <w:proofErr w:type="gramEnd"/>
      <w:r w:rsidR="00000000">
        <w:t>}</w:t>
      </w:r>
    </w:p>
    <w:p w14:paraId="1563E420" w14:textId="13DB9911" w:rsidR="008D7572" w:rsidRDefault="008D7572"/>
    <w:sectPr w:rsidR="008D75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588682">
    <w:abstractNumId w:val="8"/>
  </w:num>
  <w:num w:numId="2" w16cid:durableId="417600253">
    <w:abstractNumId w:val="6"/>
  </w:num>
  <w:num w:numId="3" w16cid:durableId="413403265">
    <w:abstractNumId w:val="5"/>
  </w:num>
  <w:num w:numId="4" w16cid:durableId="1198469970">
    <w:abstractNumId w:val="4"/>
  </w:num>
  <w:num w:numId="5" w16cid:durableId="315572055">
    <w:abstractNumId w:val="7"/>
  </w:num>
  <w:num w:numId="6" w16cid:durableId="2029327513">
    <w:abstractNumId w:val="3"/>
  </w:num>
  <w:num w:numId="7" w16cid:durableId="2040005405">
    <w:abstractNumId w:val="2"/>
  </w:num>
  <w:num w:numId="8" w16cid:durableId="1459031534">
    <w:abstractNumId w:val="1"/>
  </w:num>
  <w:num w:numId="9" w16cid:durableId="165637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937"/>
    <w:rsid w:val="00684C84"/>
    <w:rsid w:val="00773B18"/>
    <w:rsid w:val="008D7572"/>
    <w:rsid w:val="00AA1D8D"/>
    <w:rsid w:val="00B47730"/>
    <w:rsid w:val="00C162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2DD52"/>
  <w14:defaultImageDpi w14:val="300"/>
  <w15:docId w15:val="{E7555CD9-8CD9-4074-8E9A-60215B9D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Susan Ghosh</cp:lastModifiedBy>
  <cp:revision>3</cp:revision>
  <dcterms:created xsi:type="dcterms:W3CDTF">2013-12-23T23:15:00Z</dcterms:created>
  <dcterms:modified xsi:type="dcterms:W3CDTF">2025-06-20T16:07:00Z</dcterms:modified>
  <cp:category/>
</cp:coreProperties>
</file>